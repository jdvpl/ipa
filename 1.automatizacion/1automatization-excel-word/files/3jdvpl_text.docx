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Escribiendo desde Python Code con JDVPL</w:t>
      </w:r>
      <w:r>
        <w:rPr>
          <w:b/>
          <w:u w:val="single"/>
        </w:rPr>
        <w:t xml:space="preserve"> Kakaroto dice que eres un madito insecto</w:t>
      </w:r>
      <w:r>
        <w:t xml:space="preserve"> Kakaroto dice que eres un madito insecto</w:t>
      </w:r>
      <w:r>
        <w:t xml:space="preserve"> Y saitama que haga ejercicio</w:t>
      </w:r>
      <w:r>
        <w:t xml:space="preserve"> Y saitama que haga ejercicio</w:t>
      </w:r>
      <w:r>
        <w:t xml:space="preserve"> Y saitama que haga ejercicio</w:t>
      </w:r>
    </w:p>
    <w:p>
      <w:r>
        <w:t>Habia una vez un hombre que se esmera por todo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